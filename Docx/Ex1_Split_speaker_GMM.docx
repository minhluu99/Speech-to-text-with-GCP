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cơ quan Nam Cực thuộc bộ biến đổi khí hậu năng lượng môi trường và nước của Australia và thông báo cho biết trong</w:t>
      </w:r>
    </w:p>
    <w:p>
      <w:r>
        <w:t>cơ quan này sẽ lắp đặt hệ thống mắt thần có tên</w:t>
      </w:r>
    </w:p>
    <w:p>
      <w:r>
        <w:t>Tennis tại Nam Cực để theo dõi sự thay đổi của khí hậu tại khu vực này trong đó có mức độ tuyết rơi tốc độ gió và cả nhiệt độ cùng với các thông tin về thời tiết các mắt thần này cũng hỗ trợ việc quản lý và sử dụng hạ tầng cơ sở tại thực địa để xác định Xem các hạ tầng này có cần phải báo chị hay không là một hệ thống gồm 2 camera trong đó nha chính có chức năng siêu zoom 25x với góc quay 360 độ và một camera khác nhỏ hơn có thể di chuyển ra ngoài và đi vào trong bộ thiết bị, các camera này được đặt trên một khung nhôm và thép chị hình vuông nặng 650 kg cùng với các giá đỡ và bằng điều khiển năng lượng mặt trời và một kính tôi em gửi tin nhắn nào sau không em này của kim loại cao 4 m và là nơi gắn 2 camera hệ thống mất thần đầu tiên đã được chuyển đến trạm David hội đầu năm nay</w:t>
      </w:r>
    </w:p>
    <w:p>
      <w:r>
        <w:t>lắp đặt trong những tháng tới hai hệ thống Mất phần còn lại sẽ được tiếp tục lắp đặt trong những năm tới Tôi hi vọng việc lắp đặt bạn hệ thống mắc thần sẽ cung cấp các thông tin hữu ích cho</w:t>
      </w:r>
    </w:p>
    <w:p>
      <w:r>
        <w:t>bảo quản lý để có thể bảo vệ môi trường đặc thù của nam cực và Vũ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